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Document</w:t>
      </w:r>
    </w:p>
    <w:p>
      <w:pPr>
        <w:pStyle w:val="CustomTitle"/>
      </w:pPr>
      <w:r>
        <w:t>Başlık: Blockchain'in Finans Sektörüne Etkisi</w:t>
      </w:r>
    </w:p>
    <w:p>
      <w:pPr>
        <w:pStyle w:val="CustomHeading"/>
      </w:pPr>
      <w:r>
        <w:t>Altbaşlık: Avantajlar ve Zorluklar</w:t>
      </w:r>
    </w:p>
    <w:p>
      <w:pPr>
        <w:pStyle w:val="CustomBody"/>
      </w:pPr>
      <w:r>
        <w:t>Explain the impact of blockchain technology on the financial industry. Discuss the advantages and challenges.</w:t>
      </w:r>
    </w:p>
    <w:p>
      <w:pPr>
        <w:pStyle w:val="CustomBody"/>
      </w:pPr>
      <w:r>
        <w:t>Bilgi ve önemli ülkeleri sorgulası, hizmet veren bir ünvan oluşturan düzende bilgilere göre değişen fark yaratılmadan sıkıştırmak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rPr>
      <w:b/>
      <w:sz w:val="48"/>
    </w:rPr>
  </w:style>
  <w:style w:type="paragraph" w:customStyle="1" w:styleId="CustomHeading">
    <w:name w:val="CustomHeading"/>
    <w:rPr>
      <w:b/>
      <w:sz w:val="36"/>
    </w:rPr>
  </w:style>
  <w:style w:type="paragraph" w:customStyle="1" w:styleId="CustomBody">
    <w:name w:val="CustomBody"/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